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Agentic AI Research &amp; Writing Tool</w:t>
      </w:r>
    </w:p>
    <w:p>
      <w:r>
        <w:t>By: Dhruv</w:t>
      </w:r>
    </w:p>
    <w:p>
      <w:r>
        <w:t>Mentor: [Mentor’s Name]</w:t>
      </w:r>
    </w:p>
    <w:p>
      <w:r>
        <w:t>Organization: [Company/Institution]</w:t>
      </w:r>
    </w:p>
    <w:p>
      <w:r>
        <w:t>Date: [Today’s Date]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A Streamlit-based web application that allows users to perform AI-powered research and content generation based on user-selected topics and preferences such as language, depth, style, and search engine.</w:t>
      </w:r>
    </w:p>
    <w:p>
      <w:pPr>
        <w:pStyle w:val="Heading1"/>
      </w:pPr>
      <w:r>
        <w:t>2. Objective</w:t>
      </w:r>
    </w:p>
    <w:p>
      <w:r>
        <w:t>- Automate research across multiple sources like Wikipedia and DuckDuckGo.</w:t>
      </w:r>
    </w:p>
    <w:p>
      <w:r>
        <w:t>- Allow multilingual content generation (Hindi, Bengali, Tamil, Marathi).</w:t>
      </w:r>
    </w:p>
    <w:p>
      <w:r>
        <w:t>- Summarize and structure content into subtopics.</w:t>
      </w:r>
    </w:p>
    <w:p>
      <w:r>
        <w:t>- Provide downloadable results.</w:t>
      </w:r>
    </w:p>
    <w:p>
      <w:pPr>
        <w:pStyle w:val="Heading1"/>
      </w:pPr>
      <w:r>
        <w:t>3. Tech Stack</w:t>
      </w:r>
    </w:p>
    <w:p>
      <w:r>
        <w:t>Frontend: Streamlit</w:t>
        <w:br/>
        <w:t>AI/LLM: Google Gemini API (gemini-pro)</w:t>
        <w:br/>
        <w:t>Language Handling: Python dotenv</w:t>
        <w:br/>
        <w:t>Data Sources: Wikipedia, DuckDuckGo API</w:t>
        <w:br/>
        <w:t>File Handling: Python, Markdown</w:t>
      </w:r>
    </w:p>
    <w:p>
      <w:pPr>
        <w:pStyle w:val="Heading1"/>
      </w:pPr>
      <w:r>
        <w:t>4. Project Setup Instructions</w:t>
      </w:r>
    </w:p>
    <w:p>
      <w:r>
        <w:br/>
        <w:t>1. Clone the repository:</w:t>
        <w:br/>
        <w:t xml:space="preserve">   git clone &lt;your repo link&gt;</w:t>
        <w:br/>
        <w:br/>
        <w:t>2. Set up virtual environment:</w:t>
        <w:br/>
        <w:t xml:space="preserve">   python -m venv venv</w:t>
        <w:br/>
        <w:t xml:space="preserve">   venv\Scripts\activate</w:t>
        <w:br/>
        <w:br/>
        <w:t>3. Install requirements:</w:t>
        <w:br/>
        <w:t xml:space="preserve">   pip install -r requirements.txt</w:t>
        <w:br/>
        <w:br/>
        <w:t>4. Add `.env` file:</w:t>
        <w:br/>
        <w:t xml:space="preserve">   GEMINI_API_KEY=your-api-key</w:t>
        <w:br/>
        <w:br/>
        <w:t>5. Run the app:</w:t>
        <w:br/>
        <w:t xml:space="preserve">   streamlit run app.py</w:t>
        <w:br/>
      </w:r>
    </w:p>
    <w:p>
      <w:pPr>
        <w:pStyle w:val="Heading1"/>
      </w:pPr>
      <w:r>
        <w:t>5. How It Works</w:t>
      </w:r>
    </w:p>
    <w:p>
      <w:r>
        <w:br/>
        <w:t>- User Inputs: Topic, Language, Depth, Style, Source.</w:t>
        <w:br/>
        <w:t>- Agent Flow:</w:t>
        <w:br/>
        <w:t xml:space="preserve">  1. Planning Agent: Breaks topic into subtopics using Gemini.</w:t>
        <w:br/>
        <w:t xml:space="preserve">  2. Research Agent: Fetches info from selected engine.</w:t>
        <w:br/>
        <w:t xml:space="preserve">  3. Writing Agent: Generates article.</w:t>
        <w:br/>
        <w:t xml:space="preserve">  4. Review Agent: Checks article quality.</w:t>
        <w:br/>
        <w:t xml:space="preserve">  5. Summary Agent: Provides TL;DR.</w:t>
        <w:br/>
        <w:t>- Output: Full article + summary + download option.</w:t>
        <w:br/>
      </w:r>
    </w:p>
    <w:p>
      <w:pPr>
        <w:pStyle w:val="Heading1"/>
      </w:pPr>
      <w:r>
        <w:t>6. Features</w:t>
      </w:r>
    </w:p>
    <w:p>
      <w:r>
        <w:t>- Multilingual output</w:t>
        <w:br/>
        <w:t>- Plug-and-play API support</w:t>
        <w:br/>
        <w:t>- Real-time article writing</w:t>
        <w:br/>
        <w:t>- Streamlit UI</w:t>
        <w:br/>
        <w:t>- Downloadable markdown file</w:t>
      </w:r>
    </w:p>
    <w:p>
      <w:pPr>
        <w:pStyle w:val="Heading1"/>
      </w:pPr>
      <w:r>
        <w:t>7. Challenges Faced</w:t>
      </w:r>
    </w:p>
    <w:p>
      <w:r>
        <w:br/>
        <w:t>- Gemini API syntax issues (`generate_text` vs `generate_content`)</w:t>
        <w:br/>
        <w:t>- Environment variable handling</w:t>
        <w:br/>
        <w:t>- Wikipedia disambiguation errors</w:t>
        <w:br/>
        <w:t>- Output formatting for different languages</w:t>
        <w:br/>
      </w:r>
    </w:p>
    <w:p>
      <w:pPr>
        <w:pStyle w:val="Heading1"/>
      </w:pPr>
      <w:r>
        <w:t>8. Future Improvements</w:t>
      </w:r>
    </w:p>
    <w:p>
      <w:r>
        <w:br/>
        <w:t>- Add support for Google Search or Serper properly</w:t>
        <w:br/>
        <w:t>- Error-handling UI feedback</w:t>
        <w:br/>
        <w:t>- Save history of generated articles</w:t>
        <w:br/>
        <w:t>- Add voice input option</w:t>
        <w:br/>
      </w:r>
    </w:p>
    <w:p>
      <w:pPr>
        <w:pStyle w:val="Heading1"/>
      </w:pPr>
      <w:r>
        <w:t>9. Screenshots</w:t>
      </w:r>
    </w:p>
    <w:p>
      <w:r>
        <w:t>Insert the following screenshots manually:</w:t>
        <w:br/>
        <w:t>- Streamlit UI screenshot</w:t>
        <w:br/>
        <w:t>- Output article</w:t>
        <w:br/>
        <w:t>- Error handling</w:t>
        <w:br/>
        <w:t>- `.env` sample (blur API key)</w:t>
      </w:r>
    </w:p>
    <w:p>
      <w:pPr>
        <w:pStyle w:val="Heading1"/>
      </w:pPr>
      <w:r>
        <w:t>10. Sample Output</w:t>
      </w:r>
    </w:p>
    <w:p>
      <w:r>
        <w:t>Paste one complete run of your article and summary output here.</w:t>
      </w:r>
    </w:p>
    <w:p>
      <w:pPr>
        <w:pStyle w:val="Heading1"/>
      </w:pPr>
      <w:r>
        <w:t>11. Conclusion</w:t>
      </w:r>
    </w:p>
    <w:p>
      <w:r>
        <w:t>This project demonstrates how agentic AI systems can simplify research and writing tasks. By integrating Streamlit, Gemini AI, and real-time APIs, users can generate content tailored to their needs. Future updates can enhance reliability and add richer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